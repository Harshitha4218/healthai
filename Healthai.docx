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349EF" w14:textId="10154A54" w:rsidR="00F6235A" w:rsidRPr="00462CE9" w:rsidRDefault="00462CE9" w:rsidP="00462CE9">
      <w:pPr>
        <w:pStyle w:val="Title"/>
        <w:ind w:right="-716"/>
        <w:rPr>
          <w:b/>
          <w:bCs/>
          <w:sz w:val="36"/>
          <w:szCs w:val="36"/>
          <w:lang w:val="en-IN"/>
        </w:rPr>
      </w:pPr>
      <w:proofErr w:type="spellStart"/>
      <w:r w:rsidRPr="00462CE9">
        <w:rPr>
          <w:b/>
          <w:bCs/>
          <w:sz w:val="36"/>
          <w:szCs w:val="36"/>
          <w:lang w:val="en-IN"/>
        </w:rPr>
        <w:t>HealthAI</w:t>
      </w:r>
      <w:proofErr w:type="spellEnd"/>
      <w:r w:rsidRPr="00462CE9">
        <w:rPr>
          <w:b/>
          <w:bCs/>
          <w:sz w:val="36"/>
          <w:szCs w:val="36"/>
          <w:lang w:val="en-IN"/>
        </w:rPr>
        <w:t>: Intelligent Healthcare Assistant Using IBM Granite</w:t>
      </w:r>
    </w:p>
    <w:p w14:paraId="723E6BF7" w14:textId="77777777" w:rsidR="00462CE9" w:rsidRDefault="00462CE9" w:rsidP="00462CE9">
      <w:pPr>
        <w:rPr>
          <w:b/>
          <w:bCs/>
          <w:lang w:val="en-IN"/>
        </w:rPr>
      </w:pPr>
      <w:r w:rsidRPr="00462CE9">
        <w:rPr>
          <w:b/>
          <w:bCs/>
          <w:lang w:val="en-IN"/>
        </w:rPr>
        <w:t>PROJECT</w:t>
      </w:r>
      <w:r w:rsidRPr="00462CE9">
        <w:rPr>
          <w:lang w:val="en-IN"/>
        </w:rPr>
        <w:t xml:space="preserve"> </w:t>
      </w:r>
      <w:r w:rsidRPr="00462CE9">
        <w:rPr>
          <w:b/>
          <w:bCs/>
          <w:lang w:val="en-IN"/>
        </w:rPr>
        <w:t xml:space="preserve">TITLE                          </w:t>
      </w:r>
      <w:proofErr w:type="gramStart"/>
      <w:r w:rsidRPr="00462CE9">
        <w:rPr>
          <w:b/>
          <w:bCs/>
          <w:lang w:val="en-IN"/>
        </w:rPr>
        <w:t xml:space="preserve">  :</w:t>
      </w:r>
      <w:proofErr w:type="gramEnd"/>
      <w:r w:rsidRPr="00462CE9">
        <w:rPr>
          <w:b/>
          <w:bCs/>
          <w:lang w:val="en-IN"/>
        </w:rPr>
        <w:t xml:space="preserve">   </w:t>
      </w:r>
      <w:proofErr w:type="spellStart"/>
      <w:r w:rsidRPr="00462CE9">
        <w:rPr>
          <w:b/>
          <w:bCs/>
          <w:lang w:val="en-IN"/>
        </w:rPr>
        <w:t>HealthAI</w:t>
      </w:r>
      <w:proofErr w:type="spellEnd"/>
      <w:r w:rsidRPr="00462CE9">
        <w:rPr>
          <w:b/>
          <w:bCs/>
          <w:lang w:val="en-IN"/>
        </w:rPr>
        <w:t>: Intelligent Healthcare Assistant Using IBM</w:t>
      </w:r>
      <w:r>
        <w:rPr>
          <w:b/>
          <w:bCs/>
          <w:lang w:val="en-IN"/>
        </w:rPr>
        <w:t xml:space="preserve">    </w:t>
      </w:r>
    </w:p>
    <w:p w14:paraId="240CF5E3" w14:textId="5AE964C8" w:rsidR="00462CE9" w:rsidRPr="00462CE9" w:rsidRDefault="00462CE9" w:rsidP="00462CE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</w:t>
      </w:r>
      <w:r w:rsidRPr="00462CE9">
        <w:rPr>
          <w:b/>
          <w:bCs/>
          <w:lang w:val="en-IN"/>
        </w:rPr>
        <w:t>Granite</w:t>
      </w:r>
      <w:r>
        <w:rPr>
          <w:b/>
          <w:bCs/>
          <w:lang w:val="en-IN"/>
        </w:rPr>
        <w:t xml:space="preserve">                                                             </w:t>
      </w:r>
    </w:p>
    <w:p w14:paraId="2041DE2F" w14:textId="77777777" w:rsidR="00462CE9" w:rsidRPr="00462CE9" w:rsidRDefault="00462CE9" w:rsidP="00462CE9">
      <w:pPr>
        <w:rPr>
          <w:b/>
          <w:bCs/>
          <w:lang w:val="en-IN"/>
        </w:rPr>
      </w:pPr>
      <w:r>
        <w:t>TEAM SIZE: 3</w:t>
      </w:r>
    </w:p>
    <w:p w14:paraId="19F566F3" w14:textId="75A51439" w:rsidR="00462CE9" w:rsidRPr="00462CE9" w:rsidRDefault="00462CE9" w:rsidP="00462CE9">
      <w:pPr>
        <w:rPr>
          <w:b/>
          <w:bCs/>
          <w:lang w:val="en-IN"/>
        </w:rPr>
      </w:pPr>
      <w:r>
        <w:t xml:space="preserve">Team Leader                               </w:t>
      </w:r>
      <w:proofErr w:type="gramStart"/>
      <w:r>
        <w:t xml:space="preserve">  :</w:t>
      </w:r>
      <w:proofErr w:type="gramEnd"/>
      <w:r>
        <w:t xml:space="preserve">   Harshitha Punuri</w:t>
      </w:r>
    </w:p>
    <w:p w14:paraId="767B42C1" w14:textId="1449A3F2" w:rsidR="00462CE9" w:rsidRPr="00462CE9" w:rsidRDefault="00462CE9" w:rsidP="00462CE9">
      <w:pPr>
        <w:rPr>
          <w:b/>
          <w:bCs/>
          <w:lang w:val="en-IN"/>
        </w:rPr>
      </w:pPr>
      <w:r>
        <w:t xml:space="preserve">Team member                            </w:t>
      </w:r>
      <w:proofErr w:type="gramStart"/>
      <w:r>
        <w:t xml:space="preserve">  :</w:t>
      </w:r>
      <w:proofErr w:type="gramEnd"/>
      <w:r>
        <w:t xml:space="preserve">   Jangam Vamsi </w:t>
      </w:r>
      <w:proofErr w:type="spellStart"/>
      <w:r>
        <w:t>Nadh</w:t>
      </w:r>
      <w:proofErr w:type="spellEnd"/>
    </w:p>
    <w:p w14:paraId="71BCD514" w14:textId="105D9C6B" w:rsidR="00462CE9" w:rsidRPr="00462CE9" w:rsidRDefault="00462CE9" w:rsidP="00462CE9">
      <w:pPr>
        <w:rPr>
          <w:b/>
          <w:bCs/>
          <w:lang w:val="en-IN"/>
        </w:rPr>
      </w:pPr>
      <w:r>
        <w:t xml:space="preserve">Team member                            </w:t>
      </w:r>
      <w:proofErr w:type="gramStart"/>
      <w:r>
        <w:t xml:space="preserve">  :</w:t>
      </w:r>
      <w:proofErr w:type="gramEnd"/>
      <w:r>
        <w:t xml:space="preserve">   Manideep </w:t>
      </w:r>
      <w:proofErr w:type="spellStart"/>
      <w:r>
        <w:t>Makkina</w:t>
      </w:r>
      <w:proofErr w:type="spellEnd"/>
    </w:p>
    <w:p w14:paraId="6CBC422F" w14:textId="75262E4C" w:rsidR="00462CE9" w:rsidRPr="00462CE9" w:rsidRDefault="00462CE9" w:rsidP="00462CE9">
      <w:pPr>
        <w:rPr>
          <w:b/>
          <w:bCs/>
        </w:rPr>
      </w:pPr>
    </w:p>
    <w:p w14:paraId="744760EA" w14:textId="0CF5836E" w:rsidR="00462CE9" w:rsidRPr="00462CE9" w:rsidRDefault="00462CE9" w:rsidP="00462CE9">
      <w:pPr>
        <w:rPr>
          <w:b/>
          <w:bCs/>
        </w:rPr>
      </w:pPr>
      <w:r>
        <w:t xml:space="preserve">Team ID                                         </w:t>
      </w:r>
      <w:proofErr w:type="gramStart"/>
      <w:r>
        <w:t xml:space="preserve">  :</w:t>
      </w:r>
      <w:proofErr w:type="gramEnd"/>
      <w:r>
        <w:t xml:space="preserve"> LTVIP2025TMID37438</w:t>
      </w:r>
    </w:p>
    <w:p w14:paraId="715DEC90" w14:textId="77777777" w:rsidR="00462CE9" w:rsidRPr="00462CE9" w:rsidRDefault="00462CE9" w:rsidP="00462CE9">
      <w:pPr>
        <w:rPr>
          <w:b/>
          <w:bCs/>
          <w:lang w:val="en-IN"/>
        </w:rPr>
      </w:pPr>
      <w:r w:rsidRPr="00462CE9">
        <w:rPr>
          <w:b/>
          <w:bCs/>
          <w:lang w:val="en-IN"/>
        </w:rPr>
        <w:t xml:space="preserve">College                                           </w:t>
      </w:r>
      <w:proofErr w:type="gramStart"/>
      <w:r w:rsidRPr="00462CE9">
        <w:rPr>
          <w:b/>
          <w:bCs/>
          <w:lang w:val="en-IN"/>
        </w:rPr>
        <w:t xml:space="preserve">  :</w:t>
      </w:r>
      <w:proofErr w:type="gramEnd"/>
      <w:r w:rsidRPr="00462CE9">
        <w:rPr>
          <w:b/>
          <w:bCs/>
          <w:lang w:val="en-IN"/>
        </w:rPr>
        <w:t xml:space="preserve">  Rise Krishna Sai Prakasam Group of Institutions</w:t>
      </w:r>
    </w:p>
    <w:p w14:paraId="3B493E62" w14:textId="77777777" w:rsidR="00462CE9" w:rsidRPr="00462CE9" w:rsidRDefault="00462CE9" w:rsidP="00462CE9">
      <w:pPr>
        <w:rPr>
          <w:b/>
          <w:bCs/>
          <w:lang w:val="en-IN"/>
        </w:rPr>
      </w:pPr>
    </w:p>
    <w:p w14:paraId="03EB0900" w14:textId="77777777" w:rsidR="00462CE9" w:rsidRPr="00462CE9" w:rsidRDefault="00462CE9" w:rsidP="00462CE9">
      <w:pPr>
        <w:rPr>
          <w:b/>
          <w:bCs/>
          <w:lang w:val="en-IN"/>
        </w:rPr>
      </w:pPr>
    </w:p>
    <w:p w14:paraId="6AC4FED8" w14:textId="77777777" w:rsidR="00462CE9" w:rsidRPr="00462CE9" w:rsidRDefault="00462CE9" w:rsidP="00462CE9">
      <w:pPr>
        <w:rPr>
          <w:b/>
          <w:bCs/>
          <w:lang w:val="en-IN"/>
        </w:rPr>
      </w:pPr>
      <w:r w:rsidRPr="00462CE9">
        <w:rPr>
          <w:b/>
          <w:bCs/>
          <w:lang w:val="en-IN"/>
        </w:rPr>
        <w:t xml:space="preserve">                                      VIRTUAL INTERSHIP PROGRAM</w:t>
      </w:r>
    </w:p>
    <w:p w14:paraId="22718700" w14:textId="77777777" w:rsidR="00462CE9" w:rsidRPr="00462CE9" w:rsidRDefault="00462CE9" w:rsidP="00462CE9">
      <w:pPr>
        <w:rPr>
          <w:b/>
          <w:bCs/>
          <w:lang w:val="en-IN"/>
        </w:rPr>
      </w:pPr>
    </w:p>
    <w:p w14:paraId="7854DF71" w14:textId="77777777" w:rsidR="00462CE9" w:rsidRPr="00462CE9" w:rsidRDefault="00462CE9" w:rsidP="00462CE9">
      <w:pPr>
        <w:rPr>
          <w:b/>
          <w:bCs/>
          <w:lang w:val="en-IN"/>
        </w:rPr>
      </w:pPr>
      <w:proofErr w:type="spellStart"/>
      <w:r w:rsidRPr="00462CE9">
        <w:rPr>
          <w:b/>
          <w:bCs/>
          <w:lang w:val="en-IN"/>
        </w:rPr>
        <w:t>Intership</w:t>
      </w:r>
      <w:proofErr w:type="spellEnd"/>
      <w:r w:rsidRPr="00462CE9">
        <w:rPr>
          <w:b/>
          <w:bCs/>
          <w:lang w:val="en-IN"/>
        </w:rPr>
        <w:t xml:space="preserve"> details                     </w:t>
      </w:r>
      <w:proofErr w:type="gramStart"/>
      <w:r w:rsidRPr="00462CE9">
        <w:rPr>
          <w:b/>
          <w:bCs/>
          <w:lang w:val="en-IN"/>
        </w:rPr>
        <w:t xml:space="preserve">  :</w:t>
      </w:r>
      <w:proofErr w:type="gramEnd"/>
      <w:r w:rsidRPr="00462CE9">
        <w:rPr>
          <w:b/>
          <w:bCs/>
          <w:lang w:val="en-IN"/>
        </w:rPr>
        <w:t xml:space="preserve">   Generative AI with IBM Cloud</w:t>
      </w:r>
    </w:p>
    <w:p w14:paraId="6B0CE716" w14:textId="74164FD0" w:rsidR="00462CE9" w:rsidRPr="00462CE9" w:rsidRDefault="00462CE9" w:rsidP="00462CE9">
      <w:pPr>
        <w:rPr>
          <w:b/>
          <w:bCs/>
          <w:lang w:val="en-IN"/>
        </w:rPr>
      </w:pPr>
      <w:proofErr w:type="spellStart"/>
      <w:r w:rsidRPr="00462CE9">
        <w:rPr>
          <w:b/>
          <w:bCs/>
          <w:lang w:val="en-IN"/>
        </w:rPr>
        <w:t>Internz</w:t>
      </w:r>
      <w:proofErr w:type="spellEnd"/>
      <w:r w:rsidRPr="00462CE9">
        <w:rPr>
          <w:b/>
          <w:bCs/>
          <w:lang w:val="en-IN"/>
        </w:rPr>
        <w:t xml:space="preserve">                                           </w:t>
      </w:r>
      <w:proofErr w:type="gramStart"/>
      <w:r w:rsidRPr="00462CE9">
        <w:rPr>
          <w:b/>
          <w:bCs/>
          <w:lang w:val="en-IN"/>
        </w:rPr>
        <w:t xml:space="preserve">  :</w:t>
      </w:r>
      <w:proofErr w:type="gramEnd"/>
      <w:r w:rsidRPr="00462CE9">
        <w:rPr>
          <w:b/>
          <w:bCs/>
          <w:lang w:val="en-IN"/>
        </w:rPr>
        <w:t xml:space="preserve">   Smart </w:t>
      </w:r>
      <w:proofErr w:type="spellStart"/>
      <w:r w:rsidRPr="00462CE9">
        <w:rPr>
          <w:b/>
          <w:bCs/>
          <w:lang w:val="en-IN"/>
        </w:rPr>
        <w:t>Internz</w:t>
      </w:r>
      <w:proofErr w:type="spellEnd"/>
      <w:r w:rsidR="00F27F78">
        <w:rPr>
          <w:b/>
          <w:bCs/>
          <w:lang w:val="en-IN"/>
        </w:rPr>
        <w:t xml:space="preserve"> &amp; IBM</w:t>
      </w:r>
    </w:p>
    <w:p w14:paraId="690A2CB4" w14:textId="0DFD1689" w:rsidR="00462CE9" w:rsidRPr="00462CE9" w:rsidRDefault="00462CE9" w:rsidP="00462CE9">
      <w:pPr>
        <w:rPr>
          <w:b/>
          <w:bCs/>
          <w:lang w:val="en-IN"/>
        </w:rPr>
      </w:pPr>
      <w:r w:rsidRPr="00462CE9">
        <w:rPr>
          <w:b/>
          <w:bCs/>
          <w:lang w:val="en-IN"/>
        </w:rPr>
        <w:t xml:space="preserve">Company                                     </w:t>
      </w:r>
      <w:proofErr w:type="gramStart"/>
      <w:r w:rsidRPr="00462CE9">
        <w:rPr>
          <w:b/>
          <w:bCs/>
          <w:lang w:val="en-IN"/>
        </w:rPr>
        <w:t xml:space="preserve">  :</w:t>
      </w:r>
      <w:proofErr w:type="gramEnd"/>
      <w:r w:rsidRPr="00462CE9">
        <w:rPr>
          <w:b/>
          <w:bCs/>
          <w:lang w:val="en-IN"/>
        </w:rPr>
        <w:t xml:space="preserve">    Smart Bridge powdered by Smart </w:t>
      </w:r>
      <w:proofErr w:type="spellStart"/>
      <w:r w:rsidRPr="00462CE9">
        <w:rPr>
          <w:b/>
          <w:bCs/>
          <w:lang w:val="en-IN"/>
        </w:rPr>
        <w:t>Internz</w:t>
      </w:r>
      <w:proofErr w:type="spellEnd"/>
    </w:p>
    <w:p w14:paraId="4661DD04" w14:textId="77777777" w:rsidR="00462CE9" w:rsidRPr="00462CE9" w:rsidRDefault="00462CE9" w:rsidP="00462CE9">
      <w:pPr>
        <w:rPr>
          <w:b/>
          <w:bCs/>
          <w:lang w:val="en-IN"/>
        </w:rPr>
      </w:pPr>
    </w:p>
    <w:p w14:paraId="3368C450" w14:textId="77777777" w:rsidR="00462CE9" w:rsidRPr="00462CE9" w:rsidRDefault="00462CE9" w:rsidP="00462CE9">
      <w:pPr>
        <w:rPr>
          <w:b/>
          <w:bCs/>
          <w:lang w:val="en-IN"/>
        </w:rPr>
      </w:pPr>
    </w:p>
    <w:p w14:paraId="553FED14" w14:textId="77777777" w:rsidR="00462CE9" w:rsidRPr="00462CE9" w:rsidRDefault="00462CE9" w:rsidP="00462CE9">
      <w:pPr>
        <w:rPr>
          <w:b/>
          <w:bCs/>
          <w:lang w:val="en-IN"/>
        </w:rPr>
      </w:pPr>
    </w:p>
    <w:p w14:paraId="10770511" w14:textId="77777777" w:rsidR="00462CE9" w:rsidRPr="00462CE9" w:rsidRDefault="00462CE9" w:rsidP="00462CE9">
      <w:pPr>
        <w:rPr>
          <w:b/>
          <w:bCs/>
          <w:lang w:val="en-IN"/>
        </w:rPr>
      </w:pPr>
    </w:p>
    <w:p w14:paraId="410A06C3" w14:textId="77777777" w:rsidR="00462CE9" w:rsidRPr="00462CE9" w:rsidRDefault="00462CE9" w:rsidP="00462CE9">
      <w:pPr>
        <w:rPr>
          <w:b/>
          <w:bCs/>
          <w:lang w:val="en-IN"/>
        </w:rPr>
      </w:pPr>
    </w:p>
    <w:p w14:paraId="706B7D8C" w14:textId="77777777" w:rsidR="00462CE9" w:rsidRDefault="00462CE9"/>
    <w:p w14:paraId="7ED1961B" w14:textId="77777777" w:rsidR="00462CE9" w:rsidRDefault="00462CE9"/>
    <w:p w14:paraId="7EF56D80" w14:textId="4916DA56" w:rsidR="00462CE9" w:rsidRDefault="00462CE9" w:rsidP="00462CE9">
      <w:pPr>
        <w:pStyle w:val="Heading1"/>
      </w:pPr>
      <w:r>
        <w:lastRenderedPageBreak/>
        <w:t>📘 Introduction</w:t>
      </w:r>
    </w:p>
    <w:p w14:paraId="2F5C31F6" w14:textId="56213F34" w:rsidR="00462CE9" w:rsidRDefault="00462CE9">
      <w:proofErr w:type="spellStart"/>
      <w:r>
        <w:t>HealthAI</w:t>
      </w:r>
      <w:proofErr w:type="spellEnd"/>
      <w:r>
        <w:t xml:space="preserve"> is a real-time intelligent healthcare assistant built using Python, </w:t>
      </w:r>
      <w:proofErr w:type="spellStart"/>
      <w:r>
        <w:t>Streamlit</w:t>
      </w:r>
      <w:proofErr w:type="spellEnd"/>
      <w:r>
        <w:t>, and OpenAI. It simulates doctor-like responses to user health questions, predicts diseases, suggests treatments, and visualizes health metrics. The application demonstrates how AI can be leveraged to provide meaningful health advice with a simple user interface.</w:t>
      </w:r>
    </w:p>
    <w:p w14:paraId="4B2DF911" w14:textId="658D440F" w:rsidR="00462CE9" w:rsidRPr="00462CE9" w:rsidRDefault="00462CE9" w:rsidP="00462CE9">
      <w:pPr>
        <w:pStyle w:val="Heading1"/>
      </w:pPr>
      <w:r>
        <w:t xml:space="preserve">📜 </w:t>
      </w:r>
      <w:r w:rsidR="00D72EB8">
        <w:t>Declaration</w:t>
      </w:r>
    </w:p>
    <w:p w14:paraId="298C371E" w14:textId="52048847" w:rsidR="0004413A" w:rsidRDefault="0004413A" w:rsidP="0004413A">
      <w:r>
        <w:t>We hereby declare that the project entitled "</w:t>
      </w:r>
      <w:proofErr w:type="spellStart"/>
      <w:r>
        <w:t>HealthAI</w:t>
      </w:r>
      <w:proofErr w:type="spellEnd"/>
      <w:r>
        <w:t xml:space="preserve">: Intelligent Healthcare Assistant Using OpenAI" is our original work carried out under the guidance of </w:t>
      </w:r>
      <w:proofErr w:type="spellStart"/>
      <w:r>
        <w:t>SmartInternz</w:t>
      </w:r>
      <w:proofErr w:type="spellEnd"/>
      <w:r>
        <w:t xml:space="preserve"> and IBM. This project has not been submitted elsewhere. All content, development, and implementations are authentic and done by the team.</w:t>
      </w:r>
    </w:p>
    <w:p w14:paraId="43773223" w14:textId="53187172" w:rsidR="00F6235A" w:rsidRDefault="00462CE9">
      <w:pPr>
        <w:pStyle w:val="Heading1"/>
      </w:pPr>
      <w:r>
        <w:t xml:space="preserve">🙏 </w:t>
      </w:r>
      <w:r w:rsidR="00D72EB8">
        <w:t>Acknowledgment</w:t>
      </w:r>
    </w:p>
    <w:p w14:paraId="253DC902" w14:textId="4130823D" w:rsidR="0004413A" w:rsidRDefault="0004413A" w:rsidP="0004413A">
      <w:r>
        <w:t>We would like to thank “</w:t>
      </w:r>
      <w:proofErr w:type="spellStart"/>
      <w:r>
        <w:t>SmartInternz</w:t>
      </w:r>
      <w:proofErr w:type="spellEnd"/>
      <w:r>
        <w:t xml:space="preserve">” and “IBM” for this opportunity. Our sincere gratitude to our faculty and mentors for their constant support, encouragement, and feedback throughout the development of the </w:t>
      </w:r>
      <w:proofErr w:type="spellStart"/>
      <w:r>
        <w:t>HealthAI</w:t>
      </w:r>
      <w:proofErr w:type="spellEnd"/>
      <w:r>
        <w:t xml:space="preserve"> project.</w:t>
      </w:r>
    </w:p>
    <w:p w14:paraId="66A574AE" w14:textId="134A914E" w:rsidR="00F6235A" w:rsidRDefault="00462CE9">
      <w:pPr>
        <w:pStyle w:val="Heading1"/>
      </w:pPr>
      <w:r>
        <w:t xml:space="preserve">🧠 </w:t>
      </w:r>
      <w:r w:rsidR="00D72EB8">
        <w:t>Abstract</w:t>
      </w:r>
      <w:r w:rsidR="0004413A">
        <w:t xml:space="preserve"> </w:t>
      </w:r>
    </w:p>
    <w:p w14:paraId="747A1791" w14:textId="77777777" w:rsidR="00F6235A" w:rsidRDefault="00D72EB8">
      <w:proofErr w:type="spellStart"/>
      <w:r>
        <w:t>HealthAI</w:t>
      </w:r>
      <w:proofErr w:type="spellEnd"/>
      <w:r>
        <w:t xml:space="preserve"> is a real-time intelligent healthcare assistant built using Python, </w:t>
      </w:r>
      <w:proofErr w:type="spellStart"/>
      <w:r>
        <w:t>Streamlit</w:t>
      </w:r>
      <w:proofErr w:type="spellEnd"/>
      <w:r>
        <w:t>, and OpenAI. It simulates doctor-like responses to user health questions, predicts diseases, suggests treatments, and visualizes health metrics.</w:t>
      </w:r>
    </w:p>
    <w:p w14:paraId="0AE70626" w14:textId="26F2A6E2" w:rsidR="00F6235A" w:rsidRDefault="00462CE9">
      <w:pPr>
        <w:pStyle w:val="Heading1"/>
      </w:pPr>
      <w:r>
        <w:t>❗</w:t>
      </w:r>
      <w:r w:rsidR="00D72EB8">
        <w:t>Problem Statement</w:t>
      </w:r>
    </w:p>
    <w:p w14:paraId="5BE385A4" w14:textId="77777777" w:rsidR="00F6235A" w:rsidRDefault="00D72EB8">
      <w:r>
        <w:t xml:space="preserve">Many people lack access to quick and professional healthcare advice. </w:t>
      </w:r>
      <w:proofErr w:type="spellStart"/>
      <w:r>
        <w:t>HealthAI</w:t>
      </w:r>
      <w:proofErr w:type="spellEnd"/>
      <w:r>
        <w:t xml:space="preserve"> bridges this gap by using AI to provide instant, reliable, and empathetic health-related information.</w:t>
      </w:r>
    </w:p>
    <w:p w14:paraId="428ADA5E" w14:textId="0555F67B" w:rsidR="00F6235A" w:rsidRDefault="00462CE9">
      <w:pPr>
        <w:pStyle w:val="Heading1"/>
      </w:pPr>
      <w:r>
        <w:t xml:space="preserve">🛠 </w:t>
      </w:r>
      <w:r w:rsidR="00D72EB8">
        <w:t>Tools and Technologies Used</w:t>
      </w:r>
    </w:p>
    <w:p w14:paraId="3F3F3E13" w14:textId="108E67A9" w:rsidR="0004413A" w:rsidRDefault="0004413A" w:rsidP="0004413A">
      <w:r>
        <w:t>- Python – Programming logic and backend implementation</w:t>
      </w:r>
    </w:p>
    <w:p w14:paraId="783D3BF6" w14:textId="1F73A0CF" w:rsidR="0004413A" w:rsidRDefault="0004413A" w:rsidP="0004413A">
      <w:r>
        <w:t xml:space="preserve">- </w:t>
      </w:r>
      <w:proofErr w:type="spellStart"/>
      <w:r>
        <w:t>Streamlit</w:t>
      </w:r>
      <w:proofErr w:type="spellEnd"/>
      <w:r>
        <w:t xml:space="preserve"> – UI framework for building web applications</w:t>
      </w:r>
    </w:p>
    <w:p w14:paraId="60323D22" w14:textId="19DD97E8" w:rsidR="0004413A" w:rsidRDefault="0004413A" w:rsidP="0004413A">
      <w:r>
        <w:t>- OpenAI API (ChatGPT)– Natural language understanding and generation</w:t>
      </w:r>
    </w:p>
    <w:p w14:paraId="0260296E" w14:textId="45B3469B" w:rsidR="0004413A" w:rsidRDefault="0004413A" w:rsidP="0004413A">
      <w:r>
        <w:t>- Pandas – Handling tabular health data</w:t>
      </w:r>
    </w:p>
    <w:p w14:paraId="3E221FE7" w14:textId="334AC072" w:rsidR="0004413A" w:rsidRDefault="0004413A" w:rsidP="0004413A">
      <w:r>
        <w:t xml:space="preserve">- </w:t>
      </w:r>
      <w:proofErr w:type="spellStart"/>
      <w:r>
        <w:t>Plotly</w:t>
      </w:r>
      <w:proofErr w:type="spellEnd"/>
      <w:r>
        <w:t xml:space="preserve"> – Data visualization for health analytics</w:t>
      </w:r>
    </w:p>
    <w:p w14:paraId="1F52A917" w14:textId="16C7BE69" w:rsidR="0004413A" w:rsidRDefault="0004413A" w:rsidP="0004413A">
      <w:r>
        <w:t xml:space="preserve">- GitHub – Version control and cloud storage- </w:t>
      </w:r>
      <w:proofErr w:type="spellStart"/>
      <w:r>
        <w:t>SmartInternz</w:t>
      </w:r>
      <w:proofErr w:type="spellEnd"/>
      <w:r>
        <w:t xml:space="preserve"> Platform – Project guidance and submission</w:t>
      </w:r>
    </w:p>
    <w:p w14:paraId="58C6571A" w14:textId="6DDD8876" w:rsidR="00F6235A" w:rsidRDefault="00462CE9">
      <w:pPr>
        <w:pStyle w:val="Heading1"/>
      </w:pPr>
      <w:r>
        <w:lastRenderedPageBreak/>
        <w:t xml:space="preserve">🧩 </w:t>
      </w:r>
      <w:r w:rsidR="00D72EB8">
        <w:t>Modules Implemented</w:t>
      </w:r>
    </w:p>
    <w:p w14:paraId="4C086752" w14:textId="61F18C31" w:rsidR="00F6235A" w:rsidRDefault="00D72EB8">
      <w:r>
        <w:t xml:space="preserve">1. Patient Chat – </w:t>
      </w:r>
      <w:r w:rsidR="0004413A">
        <w:t>Real-time AI replies to user health questions using prompt-based logic.</w:t>
      </w:r>
      <w:r>
        <w:br/>
        <w:t>2. Disease Prediction – Suggests possible diseases based on input.</w:t>
      </w:r>
      <w:r>
        <w:br/>
        <w:t>3. Treatment Plans – Displays treatment plans based on diagnosis.</w:t>
      </w:r>
      <w:r>
        <w:br/>
        <w:t>4. Health Analytics – Displays health graphs and AI-generated insights.</w:t>
      </w:r>
    </w:p>
    <w:p w14:paraId="79709DAF" w14:textId="34C06F18" w:rsidR="00F6235A" w:rsidRDefault="00462CE9">
      <w:pPr>
        <w:pStyle w:val="Heading1"/>
      </w:pPr>
      <w:r>
        <w:t>⚙️</w:t>
      </w:r>
      <w:r w:rsidR="00D72EB8">
        <w:t xml:space="preserve">How to Use the </w:t>
      </w:r>
      <w:proofErr w:type="spellStart"/>
      <w:r w:rsidR="00D72EB8">
        <w:t>HealthAI</w:t>
      </w:r>
      <w:proofErr w:type="spellEnd"/>
      <w:r w:rsidR="00D72EB8">
        <w:t xml:space="preserve"> Application</w:t>
      </w:r>
    </w:p>
    <w:p w14:paraId="10E9EE55" w14:textId="6684E894" w:rsidR="0004413A" w:rsidRDefault="00D72EB8" w:rsidP="0004413A">
      <w:pPr>
        <w:pStyle w:val="ListParagraph"/>
        <w:numPr>
          <w:ilvl w:val="0"/>
          <w:numId w:val="10"/>
        </w:numPr>
      </w:pPr>
      <w:r>
        <w:t xml:space="preserve">Open </w:t>
      </w:r>
      <w:proofErr w:type="gramStart"/>
      <w:r>
        <w:t>App:</w:t>
      </w:r>
      <w:r w:rsidR="0004413A">
        <w:t>[</w:t>
      </w:r>
      <w:proofErr w:type="spellStart"/>
      <w:proofErr w:type="gramEnd"/>
      <w:r w:rsidR="0004413A">
        <w:t>HealthAI</w:t>
      </w:r>
      <w:proofErr w:type="spellEnd"/>
      <w:r w:rsidR="0004413A">
        <w:t xml:space="preserve"> </w:t>
      </w:r>
      <w:proofErr w:type="spellStart"/>
      <w:r w:rsidR="0004413A">
        <w:t>Streamlit</w:t>
      </w:r>
      <w:proofErr w:type="spellEnd"/>
      <w:r w:rsidR="0004413A">
        <w:t xml:space="preserve"> </w:t>
      </w:r>
      <w:proofErr w:type="gramStart"/>
      <w:r w:rsidR="0004413A">
        <w:t>App](</w:t>
      </w:r>
      <w:proofErr w:type="gramEnd"/>
      <w:r w:rsidR="0004413A">
        <w:fldChar w:fldCharType="begin"/>
      </w:r>
      <w:r w:rsidR="0004413A">
        <w:instrText>HYPERLINK "https://healthaiproject9zncftohtgbtxnwcvrkdss.streamlit.app"</w:instrText>
      </w:r>
      <w:r w:rsidR="0004413A">
        <w:fldChar w:fldCharType="separate"/>
      </w:r>
      <w:r w:rsidR="0004413A" w:rsidRPr="00674864">
        <w:rPr>
          <w:rStyle w:val="Hyperlink"/>
        </w:rPr>
        <w:t>https://healthaiprojec</w:t>
      </w:r>
      <w:r w:rsidR="0004413A" w:rsidRPr="00674864">
        <w:rPr>
          <w:rStyle w:val="Hyperlink"/>
        </w:rPr>
        <w:t>t</w:t>
      </w:r>
      <w:r w:rsidR="0004413A" w:rsidRPr="00674864">
        <w:rPr>
          <w:rStyle w:val="Hyperlink"/>
        </w:rPr>
        <w:t>9zncftohtgbtxnwcvrkdss.streamlit.app</w:t>
      </w:r>
      <w:r w:rsidR="0004413A">
        <w:fldChar w:fldCharType="end"/>
      </w:r>
      <w:r w:rsidR="0004413A">
        <w:t>)</w:t>
      </w:r>
    </w:p>
    <w:p w14:paraId="705E4E2A" w14:textId="35A4DE1E" w:rsidR="00F6235A" w:rsidRDefault="00D72EB8" w:rsidP="0004413A">
      <w:pPr>
        <w:tabs>
          <w:tab w:val="left" w:pos="4678"/>
        </w:tabs>
        <w:ind w:left="360"/>
      </w:pPr>
      <w:r>
        <w:t>2. Choose Feature: Patient Chat / Disease Prediction / Treatment Plans / Health Analytics</w:t>
      </w:r>
      <w:r>
        <w:br/>
        <w:t>3. Input Data: Type symptoms or condition</w:t>
      </w:r>
      <w:r>
        <w:br/>
        <w:t>4. Submit: Click generate</w:t>
      </w:r>
      <w:r>
        <w:br/>
        <w:t>5. Output: Get response from AI instantly</w:t>
      </w:r>
    </w:p>
    <w:p w14:paraId="6CE98A61" w14:textId="77777777" w:rsidR="00F6235A" w:rsidRDefault="00D72EB8">
      <w:pPr>
        <w:pStyle w:val="Heading1"/>
      </w:pPr>
      <w:r>
        <w:t>Sample Module Outputs</w:t>
      </w:r>
    </w:p>
    <w:p w14:paraId="0D3C4B07" w14:textId="5349B65D" w:rsidR="00462CE9" w:rsidRDefault="00462CE9" w:rsidP="00462CE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  <w:r>
        <w:t>️Home Page:</w:t>
      </w:r>
    </w:p>
    <w:p w14:paraId="1C133DDC" w14:textId="3E644655" w:rsidR="00462CE9" w:rsidRPr="00462CE9" w:rsidRDefault="003701E8" w:rsidP="00462CE9">
      <w:r>
        <w:rPr>
          <w:noProof/>
        </w:rPr>
        <w:drawing>
          <wp:inline distT="0" distB="0" distL="0" distR="0" wp14:anchorId="27EAF356" wp14:editId="099D5AA2">
            <wp:extent cx="5254946" cy="2609524"/>
            <wp:effectExtent l="0" t="0" r="3175" b="635"/>
            <wp:docPr id="2140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57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94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BC2" w14:textId="50F2B796" w:rsidR="00462CE9" w:rsidRDefault="00D72EB8" w:rsidP="0003492A">
      <w:r>
        <w:t>.</w:t>
      </w:r>
    </w:p>
    <w:p w14:paraId="2EAFBE3C" w14:textId="7AC3AFCA" w:rsidR="00462CE9" w:rsidRDefault="003701E8" w:rsidP="0003492A">
      <w:r w:rsidRPr="00331498">
        <w:rPr>
          <w:noProof/>
        </w:rPr>
        <w:lastRenderedPageBreak/>
        <w:drawing>
          <wp:inline distT="0" distB="0" distL="0" distR="0" wp14:anchorId="403BD3B7" wp14:editId="68A7EFF3">
            <wp:extent cx="5242967" cy="2603500"/>
            <wp:effectExtent l="0" t="0" r="0" b="6350"/>
            <wp:docPr id="12145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768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967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66F3" w14:textId="0E626AA1" w:rsidR="0003492A" w:rsidRDefault="0003492A" w:rsidP="00462CE9">
      <w:r>
        <w:rPr>
          <w:rFonts w:ascii="Segoe UI Emoji" w:hAnsi="Segoe UI Emoji" w:cs="Segoe UI Emoji"/>
        </w:rPr>
        <w:t>🧪</w:t>
      </w:r>
      <w:r>
        <w:t xml:space="preserve"> Module 2: Disease Prediction</w:t>
      </w:r>
    </w:p>
    <w:p w14:paraId="70AC4BAB" w14:textId="0DBD58D2" w:rsidR="0003492A" w:rsidRDefault="0003492A" w:rsidP="00462CE9">
      <w:pPr>
        <w:spacing w:line="240" w:lineRule="auto"/>
      </w:pPr>
      <w:r>
        <w:t xml:space="preserve">Input </w:t>
      </w:r>
      <w:proofErr w:type="spellStart"/>
      <w:r>
        <w:t>Symptoms:Fever</w:t>
      </w:r>
      <w:proofErr w:type="spellEnd"/>
      <w:r>
        <w:t xml:space="preserve">, </w:t>
      </w:r>
      <w:r w:rsidR="00801700">
        <w:t>chills,bodyache</w:t>
      </w:r>
    </w:p>
    <w:p w14:paraId="547B99D5" w14:textId="2EDA8970" w:rsidR="0003492A" w:rsidRPr="0003492A" w:rsidRDefault="0003492A" w:rsidP="00462CE9">
      <w:pPr>
        <w:spacing w:line="240" w:lineRule="auto"/>
      </w:pPr>
      <w:r w:rsidRPr="0003492A">
        <w:t xml:space="preserve">AI </w:t>
      </w:r>
      <w:proofErr w:type="spellStart"/>
      <w:proofErr w:type="gramStart"/>
      <w:r w:rsidRPr="0003492A">
        <w:t>Response:Flu</w:t>
      </w:r>
      <w:proofErr w:type="spellEnd"/>
      <w:r w:rsidRPr="0003492A">
        <w:t xml:space="preserve"> :High</w:t>
      </w:r>
      <w:proofErr w:type="gramEnd"/>
      <w:r w:rsidRPr="0003492A">
        <w:t xml:space="preserve"> Likelihood</w:t>
      </w:r>
    </w:p>
    <w:p w14:paraId="24C954C0" w14:textId="2652C3EE" w:rsidR="0003492A" w:rsidRPr="0003492A" w:rsidRDefault="0003492A" w:rsidP="00462CE9">
      <w:pPr>
        <w:spacing w:line="240" w:lineRule="auto"/>
      </w:pPr>
      <w:proofErr w:type="gramStart"/>
      <w:r w:rsidRPr="0003492A">
        <w:t>Dengue :Medium</w:t>
      </w:r>
      <w:proofErr w:type="gramEnd"/>
      <w:r w:rsidRPr="0003492A">
        <w:t xml:space="preserve"> Likelihood</w:t>
      </w:r>
    </w:p>
    <w:p w14:paraId="5AC51174" w14:textId="503354EE" w:rsidR="0003492A" w:rsidRDefault="0003492A" w:rsidP="00462CE9">
      <w:pPr>
        <w:spacing w:line="240" w:lineRule="auto"/>
      </w:pPr>
      <w:proofErr w:type="gramStart"/>
      <w:r w:rsidRPr="0003492A">
        <w:t>Tonsillitis :Low</w:t>
      </w:r>
      <w:proofErr w:type="gramEnd"/>
      <w:r w:rsidRPr="0003492A">
        <w:t xml:space="preserve"> Likelihood</w:t>
      </w:r>
    </w:p>
    <w:p w14:paraId="58D30133" w14:textId="11014FB2" w:rsidR="00462CE9" w:rsidRDefault="003701E8" w:rsidP="00462CE9">
      <w:pPr>
        <w:spacing w:line="240" w:lineRule="auto"/>
      </w:pPr>
      <w:r>
        <w:rPr>
          <w:noProof/>
        </w:rPr>
        <w:drawing>
          <wp:inline distT="0" distB="0" distL="0" distR="0" wp14:anchorId="7A5B19A8" wp14:editId="44EC1FDB">
            <wp:extent cx="5260386" cy="2637155"/>
            <wp:effectExtent l="0" t="0" r="0" b="0"/>
            <wp:docPr id="83044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4856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86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76BC" w14:textId="4453AAFA" w:rsidR="00462CE9" w:rsidRDefault="00D72EB8" w:rsidP="00462CE9">
      <w:pPr>
        <w:spacing w:line="240" w:lineRule="auto"/>
      </w:pPr>
      <w:r>
        <w:br/>
        <w:t>💊 Treatment Plans</w:t>
      </w:r>
      <w:r>
        <w:br/>
        <w:t>Condition: Diabetes</w:t>
      </w:r>
      <w:r>
        <w:br/>
        <w:t>Plan: Metformin 500mg, avoid sugar, test glucose weekly</w:t>
      </w:r>
    </w:p>
    <w:p w14:paraId="4355980A" w14:textId="6442D603" w:rsidR="00462CE9" w:rsidRDefault="003701E8" w:rsidP="00462CE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3192FDE" wp14:editId="7F5E8696">
            <wp:extent cx="5486400" cy="2587650"/>
            <wp:effectExtent l="0" t="0" r="0" b="3175"/>
            <wp:docPr id="6046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763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A572" w14:textId="34137C30" w:rsidR="00F6235A" w:rsidRDefault="00D72EB8" w:rsidP="00462CE9">
      <w:pPr>
        <w:spacing w:line="240" w:lineRule="auto"/>
      </w:pPr>
      <w:r>
        <w:t>📊 Health Analytics</w:t>
      </w:r>
      <w:r>
        <w:br/>
        <w:t>Displays 30-day trends of Heart Rate, BP, Glucose with insights.</w:t>
      </w:r>
    </w:p>
    <w:p w14:paraId="05EA59A0" w14:textId="04A38B3D" w:rsidR="00462CE9" w:rsidRDefault="003701E8" w:rsidP="00462CE9">
      <w:pPr>
        <w:spacing w:line="240" w:lineRule="auto"/>
      </w:pPr>
      <w:r>
        <w:rPr>
          <w:noProof/>
        </w:rPr>
        <w:drawing>
          <wp:inline distT="0" distB="0" distL="0" distR="0" wp14:anchorId="1121610E" wp14:editId="013D4FF7">
            <wp:extent cx="5071834" cy="2583815"/>
            <wp:effectExtent l="0" t="0" r="0" b="6985"/>
            <wp:docPr id="207087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7171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834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EC25" w14:textId="77777777" w:rsidR="003701E8" w:rsidRDefault="003701E8" w:rsidP="00462CE9">
      <w:pPr>
        <w:spacing w:line="240" w:lineRule="auto"/>
      </w:pPr>
    </w:p>
    <w:p w14:paraId="114D6C85" w14:textId="77777777" w:rsidR="003701E8" w:rsidRDefault="003701E8" w:rsidP="00462CE9">
      <w:pPr>
        <w:spacing w:line="240" w:lineRule="auto"/>
      </w:pPr>
    </w:p>
    <w:p w14:paraId="213AD45F" w14:textId="77777777" w:rsidR="003701E8" w:rsidRDefault="003701E8" w:rsidP="00462CE9">
      <w:pPr>
        <w:spacing w:line="240" w:lineRule="auto"/>
      </w:pPr>
    </w:p>
    <w:p w14:paraId="26801332" w14:textId="77777777" w:rsidR="003701E8" w:rsidRDefault="003701E8" w:rsidP="00462CE9">
      <w:pPr>
        <w:spacing w:line="240" w:lineRule="auto"/>
      </w:pPr>
    </w:p>
    <w:p w14:paraId="6784EFAB" w14:textId="77777777" w:rsidR="003701E8" w:rsidRDefault="003701E8" w:rsidP="00462CE9">
      <w:pPr>
        <w:spacing w:line="240" w:lineRule="auto"/>
      </w:pPr>
    </w:p>
    <w:p w14:paraId="6F07BC17" w14:textId="77777777" w:rsidR="003701E8" w:rsidRDefault="003701E8" w:rsidP="00462CE9">
      <w:pPr>
        <w:spacing w:line="240" w:lineRule="auto"/>
      </w:pPr>
    </w:p>
    <w:p w14:paraId="27DE3B17" w14:textId="77777777" w:rsidR="00462CE9" w:rsidRDefault="00462CE9" w:rsidP="00462CE9">
      <w:pPr>
        <w:pStyle w:val="Heading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Technical Architecture</w:t>
      </w:r>
    </w:p>
    <w:p w14:paraId="10B12162" w14:textId="77777777" w:rsidR="00462CE9" w:rsidRPr="00462CE9" w:rsidRDefault="00462CE9" w:rsidP="00462CE9"/>
    <w:p w14:paraId="6C225D9A" w14:textId="28C29EFC" w:rsidR="00462CE9" w:rsidRPr="00462CE9" w:rsidRDefault="00462CE9" w:rsidP="00462CE9">
      <w:r>
        <w:rPr>
          <w:noProof/>
        </w:rPr>
        <w:drawing>
          <wp:inline distT="0" distB="0" distL="0" distR="0" wp14:anchorId="7B9C34C1" wp14:editId="05235381">
            <wp:extent cx="5486400" cy="3482975"/>
            <wp:effectExtent l="0" t="0" r="0" b="3175"/>
            <wp:docPr id="5867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A034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🔁</w:t>
      </w:r>
      <w:r>
        <w:t xml:space="preserve"> Project Workflow</w:t>
      </w:r>
    </w:p>
    <w:p w14:paraId="54A7B957" w14:textId="77777777" w:rsidR="00462CE9" w:rsidRDefault="00462CE9" w:rsidP="00462CE9">
      <w:r>
        <w:t>- Requirement Gathering</w:t>
      </w:r>
      <w:r>
        <w:br/>
        <w:t>- AI Model Selection</w:t>
      </w:r>
      <w:r>
        <w:br/>
        <w:t>- UI/UX Planning</w:t>
      </w:r>
      <w:r>
        <w:br/>
        <w:t>- Development (Frontend + Backend)</w:t>
      </w:r>
      <w:r>
        <w:br/>
        <w:t>- Integration &amp; Testing</w:t>
      </w:r>
      <w:r>
        <w:br/>
        <w:t>- Deployment</w:t>
      </w:r>
    </w:p>
    <w:p w14:paraId="417E1F43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🚩</w:t>
      </w:r>
      <w:r>
        <w:t xml:space="preserve"> Milestone 1: Model Selection and Architecture</w:t>
      </w:r>
    </w:p>
    <w:p w14:paraId="1E823352" w14:textId="77777777" w:rsidR="00462CE9" w:rsidRDefault="00462CE9" w:rsidP="00462CE9">
      <w:r>
        <w:t>We selected OpenAI GPT-3.5 for its powerful conversational abilities. Backend and frontend were designed to interact through clean APIs and modular components.</w:t>
      </w:r>
    </w:p>
    <w:p w14:paraId="03F78C70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🔧</w:t>
      </w:r>
      <w:r>
        <w:t xml:space="preserve"> Milestone 2: Core Functionalities Development</w:t>
      </w:r>
    </w:p>
    <w:p w14:paraId="4AD34847" w14:textId="77777777" w:rsidR="00462CE9" w:rsidRDefault="00462CE9" w:rsidP="00462CE9">
      <w:r>
        <w:t>Each module was developed independently:</w:t>
      </w:r>
      <w:r>
        <w:br/>
        <w:t>- AI chat for general queries</w:t>
      </w:r>
      <w:r>
        <w:br/>
        <w:t>- Symptom-based disease prediction</w:t>
      </w:r>
      <w:r>
        <w:br/>
      </w:r>
      <w:r>
        <w:lastRenderedPageBreak/>
        <w:t>- Condition-based treatment planning</w:t>
      </w:r>
      <w:r>
        <w:br/>
        <w:t>- Time-based health data visualization</w:t>
      </w:r>
    </w:p>
    <w:p w14:paraId="2688B059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📜</w:t>
      </w:r>
      <w:r>
        <w:t xml:space="preserve"> App.py Development</w:t>
      </w:r>
    </w:p>
    <w:p w14:paraId="64E21707" w14:textId="77777777" w:rsidR="00462CE9" w:rsidRDefault="00462CE9" w:rsidP="00462CE9">
      <w:r>
        <w:t>This main file handles routing, input collection, response display, and connects user interactions to utility logic and the OpenAI model.</w:t>
      </w:r>
    </w:p>
    <w:p w14:paraId="509A596F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🎨</w:t>
      </w:r>
      <w:r>
        <w:t xml:space="preserve"> UI Design</w:t>
      </w:r>
    </w:p>
    <w:p w14:paraId="4C65D4C2" w14:textId="77777777" w:rsidR="00462CE9" w:rsidRDefault="00462CE9" w:rsidP="00462CE9">
      <w:r>
        <w:t xml:space="preserve">User interface is built using </w:t>
      </w:r>
      <w:proofErr w:type="spellStart"/>
      <w:r>
        <w:t>Streamlit’s</w:t>
      </w:r>
      <w:proofErr w:type="spellEnd"/>
      <w:r>
        <w:t xml:space="preserve"> built-in widgets and layout elements. Simple yet modern layout using sidebar, form inputs, charts, and response sections.</w:t>
      </w:r>
    </w:p>
    <w:p w14:paraId="79A003B8" w14:textId="77777777" w:rsidR="00462CE9" w:rsidRDefault="00462CE9" w:rsidP="00462CE9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Deployment</w:t>
      </w:r>
    </w:p>
    <w:p w14:paraId="1B92FB01" w14:textId="77777777" w:rsidR="00462CE9" w:rsidRDefault="00462CE9" w:rsidP="00462CE9">
      <w:r>
        <w:t xml:space="preserve">Hosted on </w:t>
      </w:r>
      <w:proofErr w:type="spellStart"/>
      <w:r>
        <w:t>Streamlit</w:t>
      </w:r>
      <w:proofErr w:type="spellEnd"/>
      <w:r>
        <w:t xml:space="preserve"> Cloud. Environment variables securely stored. GitHub for code management and team collaboration.</w:t>
      </w:r>
    </w:p>
    <w:p w14:paraId="6DCDEA24" w14:textId="160D6972" w:rsidR="00F6235A" w:rsidRPr="00462CE9" w:rsidRDefault="00462CE9" w:rsidP="00462CE9">
      <w:pPr>
        <w:pStyle w:val="Heading1"/>
      </w:pPr>
      <w:r w:rsidRPr="00462CE9">
        <w:rPr>
          <w:rFonts w:ascii="Segoe UI Emoji" w:hAnsi="Segoe UI Emoji" w:cs="Segoe UI Emoji"/>
        </w:rPr>
        <w:t>🔮</w:t>
      </w:r>
      <w:r w:rsidRPr="00462CE9">
        <w:t xml:space="preserve"> </w:t>
      </w:r>
      <w:r w:rsidR="00D72EB8" w:rsidRPr="00462CE9">
        <w:t>Future Scope</w:t>
      </w:r>
    </w:p>
    <w:p w14:paraId="0F9C5E38" w14:textId="77777777" w:rsidR="00F6235A" w:rsidRDefault="00D72EB8">
      <w:r>
        <w:t>- Connect with verified doctors</w:t>
      </w:r>
      <w:r>
        <w:br/>
        <w:t>- Use wearable IoT devices</w:t>
      </w:r>
      <w:r>
        <w:br/>
        <w:t>- Add user login and history</w:t>
      </w:r>
      <w:r>
        <w:br/>
        <w:t>- Deploy on cloud with authentication</w:t>
      </w:r>
    </w:p>
    <w:p w14:paraId="7CD7369F" w14:textId="43125876" w:rsidR="00F6235A" w:rsidRDefault="00462CE9" w:rsidP="00462CE9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 w:rsidR="00D72EB8">
        <w:t>Conclusion</w:t>
      </w:r>
    </w:p>
    <w:p w14:paraId="67577F60" w14:textId="77777777" w:rsidR="00F6235A" w:rsidRDefault="00D72EB8">
      <w:proofErr w:type="spellStart"/>
      <w:r>
        <w:t>HealthAI</w:t>
      </w:r>
      <w:proofErr w:type="spellEnd"/>
      <w:r>
        <w:t xml:space="preserve"> was a hands-on experience in building AI-integrated health apps. We learned prompt engineering, </w:t>
      </w:r>
      <w:proofErr w:type="spellStart"/>
      <w:r>
        <w:t>Streamlit</w:t>
      </w:r>
      <w:proofErr w:type="spellEnd"/>
      <w:r>
        <w:t xml:space="preserve"> deployment, and OpenAI usage for real-world healthcare problems.</w:t>
      </w:r>
    </w:p>
    <w:p w14:paraId="22BE6B68" w14:textId="0C7C339D" w:rsidR="00F6235A" w:rsidRDefault="00462CE9">
      <w:pPr>
        <w:pStyle w:val="Heading1"/>
      </w:pPr>
      <w:r>
        <w:t xml:space="preserve">🔗 </w:t>
      </w:r>
      <w:r w:rsidR="00D72EB8">
        <w:t>Project Links</w:t>
      </w:r>
    </w:p>
    <w:p w14:paraId="7E2B2CF9" w14:textId="77777777" w:rsidR="00F6235A" w:rsidRDefault="00D72EB8">
      <w:r>
        <w:t>🌐 App: https://healthaiproject-9zncftohtgbtxnwcvrkdss.streamlit.app</w:t>
      </w:r>
      <w:r>
        <w:br/>
        <w:t>💻 GitHub: https://github.com/mahendra4338/HealthAI_Project</w:t>
      </w:r>
    </w:p>
    <w:sectPr w:rsidR="00F6235A" w:rsidSect="00462C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87DD7"/>
    <w:multiLevelType w:val="hybridMultilevel"/>
    <w:tmpl w:val="0F1E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89953">
    <w:abstractNumId w:val="8"/>
  </w:num>
  <w:num w:numId="2" w16cid:durableId="691345430">
    <w:abstractNumId w:val="6"/>
  </w:num>
  <w:num w:numId="3" w16cid:durableId="1004743763">
    <w:abstractNumId w:val="5"/>
  </w:num>
  <w:num w:numId="4" w16cid:durableId="1995445991">
    <w:abstractNumId w:val="4"/>
  </w:num>
  <w:num w:numId="5" w16cid:durableId="1762144711">
    <w:abstractNumId w:val="7"/>
  </w:num>
  <w:num w:numId="6" w16cid:durableId="974918124">
    <w:abstractNumId w:val="3"/>
  </w:num>
  <w:num w:numId="7" w16cid:durableId="766117881">
    <w:abstractNumId w:val="2"/>
  </w:num>
  <w:num w:numId="8" w16cid:durableId="1624459485">
    <w:abstractNumId w:val="1"/>
  </w:num>
  <w:num w:numId="9" w16cid:durableId="69087776">
    <w:abstractNumId w:val="0"/>
  </w:num>
  <w:num w:numId="10" w16cid:durableId="469784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92A"/>
    <w:rsid w:val="0004413A"/>
    <w:rsid w:val="0006063C"/>
    <w:rsid w:val="0015074B"/>
    <w:rsid w:val="0029639D"/>
    <w:rsid w:val="00326F90"/>
    <w:rsid w:val="003701E8"/>
    <w:rsid w:val="00410AB7"/>
    <w:rsid w:val="00462CE9"/>
    <w:rsid w:val="00801700"/>
    <w:rsid w:val="00811B03"/>
    <w:rsid w:val="00AA1D8D"/>
    <w:rsid w:val="00B47730"/>
    <w:rsid w:val="00BC554B"/>
    <w:rsid w:val="00CB0664"/>
    <w:rsid w:val="00CC3C66"/>
    <w:rsid w:val="00D4143D"/>
    <w:rsid w:val="00D72EB8"/>
    <w:rsid w:val="00E74E11"/>
    <w:rsid w:val="00F27F78"/>
    <w:rsid w:val="00F623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93189"/>
  <w14:defaultImageDpi w14:val="300"/>
  <w15:docId w15:val="{939A1AB8-BCC0-49FD-99E4-ACDF6BDE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harshitha punuri</cp:lastModifiedBy>
  <cp:revision>2</cp:revision>
  <dcterms:created xsi:type="dcterms:W3CDTF">2025-06-29T21:40:00Z</dcterms:created>
  <dcterms:modified xsi:type="dcterms:W3CDTF">2025-06-29T21:40:00Z</dcterms:modified>
  <cp:category/>
</cp:coreProperties>
</file>